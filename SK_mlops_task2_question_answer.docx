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A7C6D" w14:textId="77777777" w:rsidR="00D45340" w:rsidRDefault="00D45340" w:rsidP="00D45340">
      <w:pPr>
        <w:pStyle w:val="Title"/>
      </w:pPr>
      <w:proofErr w:type="spellStart"/>
      <w:r>
        <w:t>MLOps</w:t>
      </w:r>
      <w:proofErr w:type="spellEnd"/>
      <w:r>
        <w:t xml:space="preserve"> Assignment - Task 2 Answers</w:t>
      </w:r>
    </w:p>
    <w:p w14:paraId="6864477F" w14:textId="77777777" w:rsidR="00D45340" w:rsidRDefault="00D45340" w:rsidP="00D45340">
      <w:pPr>
        <w:pStyle w:val="Heading1"/>
      </w:pPr>
      <w:r>
        <w:t>1. Explain the difference between Continuous Integration, Continuous Delivery, and Continuous Deployment. How do GitHub Actions support these practices?</w:t>
      </w:r>
    </w:p>
    <w:p w14:paraId="20B07292" w14:textId="6F7BD0ED" w:rsidR="00F64641" w:rsidRDefault="0007631A">
      <w:r>
        <w:t>Continuous Integration (CI) is the practice of frequently merging code changes into a shared repository. With each integration, automated builds and tests are executed to catch issues early.</w:t>
      </w:r>
      <w:r>
        <w:br/>
      </w:r>
      <w:r>
        <w:br/>
        <w:t>Continuous Delivery (CD) builds on CI by automatically preparing applications for release. Code that passes all tests is packaged and ready for deployment</w:t>
      </w:r>
      <w:r w:rsidR="00731835">
        <w:t xml:space="preserve">; </w:t>
      </w:r>
      <w:proofErr w:type="gramStart"/>
      <w:r w:rsidR="00731835">
        <w:t>therefore</w:t>
      </w:r>
      <w:proofErr w:type="gramEnd"/>
      <w:r w:rsidR="00731835">
        <w:t xml:space="preserve"> </w:t>
      </w:r>
      <w:proofErr w:type="gramStart"/>
      <w:r w:rsidR="00731835">
        <w:t xml:space="preserve">keeping </w:t>
      </w:r>
      <w:r w:rsidR="00CA7818">
        <w:t>software deployable at all times</w:t>
      </w:r>
      <w:proofErr w:type="gramEnd"/>
      <w:r>
        <w:br/>
      </w:r>
      <w:r>
        <w:br/>
        <w:t>Continuous Deployment goes a step further</w:t>
      </w:r>
      <w:r w:rsidR="00013C59">
        <w:t xml:space="preserve"> </w:t>
      </w:r>
      <w:r w:rsidR="00013C59">
        <w:t>by automatically releasing every change that passes the pipeline to production without manual intervention</w:t>
      </w:r>
      <w:r w:rsidR="00013C59">
        <w:t xml:space="preserve">. </w:t>
      </w:r>
      <w:r>
        <w:t>Any change that passes the entire CI/CD pipeline is deployed to production automatically.</w:t>
      </w:r>
      <w:r>
        <w:br/>
      </w:r>
      <w:r>
        <w:br/>
        <w:t>GitHub Actions supports these practices using YAML-defined workflows triggered by GitHub events. It enables automation of testing, packaging, and deployment steps.</w:t>
      </w:r>
    </w:p>
    <w:p w14:paraId="2C27FF0A" w14:textId="77777777" w:rsidR="00F64641" w:rsidRDefault="0007631A">
      <w:pPr>
        <w:pStyle w:val="CodeStyle"/>
      </w:pPr>
      <w:r>
        <w:t>name: Build and Test</w:t>
      </w:r>
      <w:r>
        <w:br/>
        <w:t>on:</w:t>
      </w:r>
      <w:r>
        <w:br/>
        <w:t xml:space="preserve">  push:</w:t>
      </w:r>
      <w:r>
        <w:br/>
        <w:t xml:space="preserve">    branches:</w:t>
      </w:r>
      <w:r>
        <w:br/>
        <w:t xml:space="preserve">      - main</w:t>
      </w:r>
      <w:r>
        <w:br/>
        <w:t>jobs:</w:t>
      </w:r>
      <w:r>
        <w:br/>
        <w:t xml:space="preserve">  test:</w:t>
      </w:r>
      <w:r>
        <w:br/>
        <w:t xml:space="preserve">    runs-on: ubuntu-latest</w:t>
      </w:r>
      <w:r>
        <w:br/>
        <w:t xml:space="preserve">    steps:</w:t>
      </w:r>
      <w:r>
        <w:br/>
        <w:t xml:space="preserve">    - name: Checkout code</w:t>
      </w:r>
      <w:r>
        <w:br/>
        <w:t xml:space="preserve">      uses: actions/checkout@v3</w:t>
      </w:r>
      <w:r>
        <w:br/>
        <w:t xml:space="preserve">    - name: Set up Python</w:t>
      </w:r>
      <w:r>
        <w:br/>
        <w:t xml:space="preserve">      uses: actions/setup-python@v4</w:t>
      </w:r>
      <w:r>
        <w:br/>
        <w:t xml:space="preserve">      with:</w:t>
      </w:r>
      <w:r>
        <w:br/>
        <w:t xml:space="preserve">        python-version: '3.9'</w:t>
      </w:r>
      <w:r>
        <w:br/>
        <w:t xml:space="preserve">    - name: Install dependencies</w:t>
      </w:r>
      <w:r>
        <w:br/>
        <w:t xml:space="preserve">      run: pip install -r requirements.txt</w:t>
      </w:r>
      <w:r>
        <w:br/>
        <w:t xml:space="preserve">    - name: Run tests</w:t>
      </w:r>
      <w:r>
        <w:br/>
        <w:t xml:space="preserve">      run: pytest tests/</w:t>
      </w:r>
    </w:p>
    <w:p w14:paraId="5E72EBF0" w14:textId="77777777" w:rsidR="00C4115C" w:rsidRDefault="00C4115C" w:rsidP="00C4115C">
      <w:pPr>
        <w:pStyle w:val="Heading1"/>
      </w:pPr>
      <w:r>
        <w:lastRenderedPageBreak/>
        <w:t xml:space="preserve">2. How can GitHub Actions be integrated with cloud services like Azure for end-to-end </w:t>
      </w:r>
      <w:proofErr w:type="spellStart"/>
      <w:r>
        <w:t>MLOps</w:t>
      </w:r>
      <w:proofErr w:type="spellEnd"/>
      <w:r>
        <w:t xml:space="preserve"> workflows? Provide an example scenario.</w:t>
      </w:r>
    </w:p>
    <w:p w14:paraId="048BBBC1" w14:textId="3AC3BB65" w:rsidR="00F64641" w:rsidRDefault="00C4115C" w:rsidP="00C4115C">
      <w:r>
        <w:t xml:space="preserve">GitHub Actions can integrate with Azure via Azure CLI or dedicated GitHub Actions like 'azure/login' and 'azure/cli'. This supports end-to-end </w:t>
      </w:r>
      <w:proofErr w:type="spellStart"/>
      <w:r>
        <w:t>MLOps</w:t>
      </w:r>
      <w:proofErr w:type="spellEnd"/>
      <w:r>
        <w:t xml:space="preserve"> including model training, deployment, and monitoring</w:t>
      </w:r>
      <w:r w:rsidR="0007631A">
        <w:t>. It allows automation of training, model registration, and deployment to services like Azure Kubernetes Service or Azure ML.</w:t>
      </w:r>
      <w:r w:rsidR="0007631A">
        <w:br/>
      </w:r>
      <w:r w:rsidR="0007631A">
        <w:br/>
        <w:t>Scenario:</w:t>
      </w:r>
      <w:r w:rsidR="0007631A">
        <w:br/>
        <w:t>1. Code is pushed to GitHub.</w:t>
      </w:r>
      <w:r w:rsidR="0007631A">
        <w:br/>
        <w:t>2. GitHub Actions sets up the Python environment.</w:t>
      </w:r>
      <w:r w:rsidR="0007631A">
        <w:br/>
        <w:t>3. Authenticates with Azure.</w:t>
      </w:r>
      <w:r w:rsidR="0007631A">
        <w:br/>
        <w:t>4. Submits a job to Azure ML.</w:t>
      </w:r>
      <w:r w:rsidR="0007631A">
        <w:br/>
        <w:t>5. Registers and deploys the trained model.</w:t>
      </w:r>
    </w:p>
    <w:p w14:paraId="7FAE8598" w14:textId="77777777" w:rsidR="00F64641" w:rsidRDefault="0007631A">
      <w:pPr>
        <w:pStyle w:val="CodeStyle"/>
      </w:pPr>
      <w:r>
        <w:t>name: Train and Deploy Model</w:t>
      </w:r>
      <w:r>
        <w:br/>
        <w:t>on:</w:t>
      </w:r>
      <w:r>
        <w:br/>
        <w:t xml:space="preserve">  push:</w:t>
      </w:r>
      <w:r>
        <w:br/>
        <w:t xml:space="preserve">    branches: [ main ]</w:t>
      </w:r>
      <w:r>
        <w:br/>
        <w:t>jobs:</w:t>
      </w:r>
      <w:r>
        <w:br/>
        <w:t xml:space="preserve">  train-and-deploy:</w:t>
      </w:r>
      <w:r>
        <w:br/>
        <w:t xml:space="preserve">    runs-on: ubuntu-latest</w:t>
      </w:r>
      <w:r>
        <w:br/>
        <w:t xml:space="preserve">    steps:</w:t>
      </w:r>
      <w:r>
        <w:br/>
        <w:t xml:space="preserve">    - name: Checkout code</w:t>
      </w:r>
      <w:r>
        <w:br/>
        <w:t xml:space="preserve">      uses: actions/checkout@v3</w:t>
      </w:r>
      <w:r>
        <w:br/>
        <w:t xml:space="preserve">    - name: Set up Python</w:t>
      </w:r>
      <w:r>
        <w:br/>
        <w:t xml:space="preserve">      uses: actions/setup-python@v4</w:t>
      </w:r>
      <w:r>
        <w:br/>
        <w:t xml:space="preserve">      with:</w:t>
      </w:r>
      <w:r>
        <w:br/>
        <w:t xml:space="preserve">        python-version: '3.9'</w:t>
      </w:r>
      <w:r>
        <w:br/>
        <w:t xml:space="preserve">    - name: Install dependencies</w:t>
      </w:r>
      <w:r>
        <w:br/>
        <w:t xml:space="preserve">      run: |</w:t>
      </w:r>
      <w:r>
        <w:br/>
        <w:t xml:space="preserve">        pip install azureml-sdk</w:t>
      </w:r>
      <w:r>
        <w:br/>
        <w:t xml:space="preserve">        pip install -r requirements.txt</w:t>
      </w:r>
      <w:r>
        <w:br/>
        <w:t xml:space="preserve">    - name: Azure Login</w:t>
      </w:r>
      <w:r>
        <w:br/>
        <w:t xml:space="preserve">      uses: azure/login@v1</w:t>
      </w:r>
      <w:r>
        <w:br/>
        <w:t xml:space="preserve">      with:</w:t>
      </w:r>
      <w:r>
        <w:br/>
        <w:t xml:space="preserve">        creds: ${{ secrets.AZURE_CREDENTIALS }}</w:t>
      </w:r>
      <w:r>
        <w:br/>
        <w:t xml:space="preserve">    - name: Submit training job</w:t>
      </w:r>
      <w:r>
        <w:br/>
        <w:t xml:space="preserve">      run: |</w:t>
      </w:r>
      <w:r>
        <w:br/>
        <w:t xml:space="preserve">        az ml job create --file ml/train-job.yml --resource-group ${{ secrets.AZURE_RG }} --workspace-name ${{ secrets.AZURE_WS }}</w:t>
      </w:r>
      <w:r>
        <w:br/>
        <w:t xml:space="preserve">    - name: Register model</w:t>
      </w:r>
      <w:r>
        <w:br/>
        <w:t xml:space="preserve">      run: |</w:t>
      </w:r>
      <w:r>
        <w:br/>
        <w:t xml:space="preserve">        az ml model register --name my-model --path outputs/model.pkl --resource-group ${{ secrets.AZURE_RG }} --workspace-name ${{ secrets.AZURE_WS }}</w:t>
      </w:r>
      <w:r>
        <w:br/>
        <w:t xml:space="preserve">    - name: Deploy model to AKS</w:t>
      </w:r>
      <w:r>
        <w:br/>
        <w:t xml:space="preserve">      run: |</w:t>
      </w:r>
      <w:r>
        <w:br/>
        <w:t xml:space="preserve">        az ml online-endpoint create --name ml-endpoint --file ml/deploy.yml --resource-group ${{ secrets.AZURE_RG }} --workspace-name ${{ secrets.AZURE_WS }}</w:t>
      </w:r>
    </w:p>
    <w:p w14:paraId="6548180B" w14:textId="77777777" w:rsidR="00F64641" w:rsidRPr="00D44756" w:rsidRDefault="0007631A">
      <w:pPr>
        <w:pStyle w:val="Heading2"/>
        <w:rPr>
          <w:color w:val="365F91" w:themeColor="accent1" w:themeShade="BF"/>
          <w:sz w:val="28"/>
          <w:szCs w:val="28"/>
        </w:rPr>
      </w:pPr>
      <w:r w:rsidRPr="00D44756">
        <w:rPr>
          <w:color w:val="365F91" w:themeColor="accent1" w:themeShade="BF"/>
          <w:sz w:val="28"/>
          <w:szCs w:val="28"/>
        </w:rPr>
        <w:lastRenderedPageBreak/>
        <w:t>3. Compare GitHub Actions with another CI/CD tool (e.g., Jenkins, GitLab CI/CD). What are the advantages and disadvantages of using GitHub Actions for MLOps?</w:t>
      </w:r>
    </w:p>
    <w:p w14:paraId="4708724F" w14:textId="6795EDE2" w:rsidR="001552D7" w:rsidRDefault="001552D7">
      <w:r>
        <w:t xml:space="preserve">GitHub Actions is tightly integrated with GitHub, simple to set up, and requires no external infrastructure. It supports a large marketplace of actions. </w:t>
      </w:r>
      <w:r>
        <w:t xml:space="preserve">But </w:t>
      </w:r>
      <w:r w:rsidR="006C4186">
        <w:t>there are several alternatives which achieving similar outcomes can have striking differences in design philosophy, approach and scope</w:t>
      </w:r>
      <w:r>
        <w:t>.</w:t>
      </w:r>
    </w:p>
    <w:p w14:paraId="19CF598E" w14:textId="7FCF193F" w:rsidR="00F64641" w:rsidRDefault="0007631A">
      <w:r>
        <w:t>Below is a breakdown of the design philosophies, usage approach, capabilities, and limitations of five major CI/CD and infrastructure tools.</w:t>
      </w:r>
    </w:p>
    <w:p w14:paraId="42AB6438" w14:textId="77777777" w:rsidR="00F64641" w:rsidRDefault="0007631A">
      <w:pPr>
        <w:pStyle w:val="Heading3"/>
      </w:pPr>
      <w:r>
        <w:t>GitHub Actions</w:t>
      </w:r>
    </w:p>
    <w:p w14:paraId="443084B2" w14:textId="77777777" w:rsidR="00F64641" w:rsidRDefault="0007631A">
      <w:r>
        <w:t>Event-driven automation tightly integrated with GitHub. Emphasizes simplicity, developer productivity, and YAML-defined workflows.</w:t>
      </w:r>
    </w:p>
    <w:p w14:paraId="145F7E07" w14:textId="77777777" w:rsidR="00F64641" w:rsidRDefault="0007631A">
      <w:pPr>
        <w:pStyle w:val="Heading3"/>
      </w:pPr>
      <w:r>
        <w:t>GitLab CI/CD</w:t>
      </w:r>
    </w:p>
    <w:p w14:paraId="2E729275" w14:textId="77777777" w:rsidR="00F64641" w:rsidRDefault="0007631A">
      <w:r>
        <w:t>Comprehensive DevOps solution offering version control, CI/CD, and security scanning. Provides an all-in-one experience within the GitLab platform.</w:t>
      </w:r>
    </w:p>
    <w:p w14:paraId="7C696A04" w14:textId="77777777" w:rsidR="00F64641" w:rsidRDefault="0007631A">
      <w:pPr>
        <w:pStyle w:val="Heading3"/>
      </w:pPr>
      <w:r>
        <w:t>Jenkins</w:t>
      </w:r>
    </w:p>
    <w:p w14:paraId="731521A6" w14:textId="77777777" w:rsidR="00F64641" w:rsidRDefault="0007631A">
      <w:r>
        <w:t>Extensible automation server. Highly flexible with a plugin-based architecture and custom Groovy-based scripting.</w:t>
      </w:r>
    </w:p>
    <w:p w14:paraId="0CB8C36F" w14:textId="77777777" w:rsidR="00F64641" w:rsidRDefault="0007631A">
      <w:pPr>
        <w:pStyle w:val="Heading3"/>
      </w:pPr>
      <w:r>
        <w:t>Puppet (Bolt)</w:t>
      </w:r>
    </w:p>
    <w:p w14:paraId="272E42FB" w14:textId="77777777" w:rsidR="00F64641" w:rsidRDefault="0007631A">
      <w:r>
        <w:t>Declarative configuration management platform that ensures system state. Bolt adds task-based orchestration without agents.</w:t>
      </w:r>
    </w:p>
    <w:p w14:paraId="34CC5FDD" w14:textId="77777777" w:rsidR="00F64641" w:rsidRDefault="0007631A">
      <w:pPr>
        <w:pStyle w:val="Heading3"/>
      </w:pPr>
      <w:r>
        <w:t>Azure DevOps</w:t>
      </w:r>
    </w:p>
    <w:p w14:paraId="3F0D4AE6" w14:textId="2FE585E4" w:rsidR="00BC59C2" w:rsidRDefault="0007631A">
      <w:r>
        <w:t>Enterprise-focused modular suite for planning, building, testing, and deploying applications with deep Azure integration.</w:t>
      </w:r>
      <w:r w:rsidR="00BC59C2">
        <w:br w:type="page"/>
      </w:r>
    </w:p>
    <w:p w14:paraId="0871DAB8" w14:textId="77777777" w:rsidR="00BC59C2" w:rsidRDefault="00BC59C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93"/>
        <w:gridCol w:w="1441"/>
        <w:gridCol w:w="1440"/>
      </w:tblGrid>
      <w:tr w:rsidR="00F64641" w14:paraId="5BF7597E" w14:textId="77777777" w:rsidTr="006C4186">
        <w:tc>
          <w:tcPr>
            <w:tcW w:w="1440" w:type="dxa"/>
          </w:tcPr>
          <w:p w14:paraId="0647FFA0" w14:textId="77777777" w:rsidR="00F64641" w:rsidRPr="006C4186" w:rsidRDefault="0007631A">
            <w:pPr>
              <w:rPr>
                <w:b/>
                <w:bCs/>
              </w:rPr>
            </w:pPr>
            <w:r w:rsidRPr="006C4186">
              <w:rPr>
                <w:b/>
                <w:bCs/>
              </w:rPr>
              <w:t>Tool</w:t>
            </w:r>
          </w:p>
        </w:tc>
        <w:tc>
          <w:tcPr>
            <w:tcW w:w="1440" w:type="dxa"/>
          </w:tcPr>
          <w:p w14:paraId="13266249" w14:textId="77777777" w:rsidR="00F64641" w:rsidRPr="006C4186" w:rsidRDefault="0007631A">
            <w:pPr>
              <w:rPr>
                <w:b/>
                <w:bCs/>
              </w:rPr>
            </w:pPr>
            <w:r w:rsidRPr="006C4186">
              <w:rPr>
                <w:b/>
                <w:bCs/>
              </w:rPr>
              <w:t>Hosting</w:t>
            </w:r>
          </w:p>
        </w:tc>
        <w:tc>
          <w:tcPr>
            <w:tcW w:w="1440" w:type="dxa"/>
          </w:tcPr>
          <w:p w14:paraId="42955719" w14:textId="77777777" w:rsidR="00F64641" w:rsidRPr="006C4186" w:rsidRDefault="0007631A">
            <w:pPr>
              <w:rPr>
                <w:b/>
                <w:bCs/>
              </w:rPr>
            </w:pPr>
            <w:r w:rsidRPr="006C4186">
              <w:rPr>
                <w:b/>
                <w:bCs/>
              </w:rPr>
              <w:t>Config Language</w:t>
            </w:r>
          </w:p>
        </w:tc>
        <w:tc>
          <w:tcPr>
            <w:tcW w:w="1440" w:type="dxa"/>
          </w:tcPr>
          <w:p w14:paraId="763B25FB" w14:textId="77777777" w:rsidR="00F64641" w:rsidRPr="006C4186" w:rsidRDefault="0007631A">
            <w:pPr>
              <w:rPr>
                <w:b/>
                <w:bCs/>
              </w:rPr>
            </w:pPr>
            <w:r w:rsidRPr="006C4186">
              <w:rPr>
                <w:b/>
                <w:bCs/>
              </w:rPr>
              <w:t>Extensibility</w:t>
            </w:r>
          </w:p>
        </w:tc>
        <w:tc>
          <w:tcPr>
            <w:tcW w:w="1440" w:type="dxa"/>
          </w:tcPr>
          <w:p w14:paraId="562D0E76" w14:textId="77777777" w:rsidR="00F64641" w:rsidRPr="006C4186" w:rsidRDefault="0007631A">
            <w:pPr>
              <w:rPr>
                <w:b/>
                <w:bCs/>
              </w:rPr>
            </w:pPr>
            <w:r w:rsidRPr="006C4186">
              <w:rPr>
                <w:b/>
                <w:bCs/>
              </w:rPr>
              <w:t>Primary Use</w:t>
            </w:r>
          </w:p>
        </w:tc>
        <w:tc>
          <w:tcPr>
            <w:tcW w:w="1440" w:type="dxa"/>
          </w:tcPr>
          <w:p w14:paraId="19909D83" w14:textId="77777777" w:rsidR="00F64641" w:rsidRPr="006C4186" w:rsidRDefault="0007631A">
            <w:pPr>
              <w:rPr>
                <w:b/>
                <w:bCs/>
              </w:rPr>
            </w:pPr>
            <w:r w:rsidRPr="006C4186">
              <w:rPr>
                <w:b/>
                <w:bCs/>
              </w:rPr>
              <w:t>Limitations</w:t>
            </w:r>
          </w:p>
        </w:tc>
      </w:tr>
      <w:tr w:rsidR="00F64641" w14:paraId="1A05EF7E" w14:textId="77777777" w:rsidTr="006C4186">
        <w:tc>
          <w:tcPr>
            <w:tcW w:w="1440" w:type="dxa"/>
          </w:tcPr>
          <w:p w14:paraId="3B312BBD" w14:textId="77777777" w:rsidR="00F64641" w:rsidRPr="00BC59C2" w:rsidRDefault="0007631A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</w:pPr>
            <w:r w:rsidRPr="00BC59C2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  <w:t>GitHub Actions</w:t>
            </w:r>
          </w:p>
        </w:tc>
        <w:tc>
          <w:tcPr>
            <w:tcW w:w="1440" w:type="dxa"/>
          </w:tcPr>
          <w:p w14:paraId="6867B9E4" w14:textId="77777777" w:rsidR="00F64641" w:rsidRDefault="0007631A">
            <w:r>
              <w:t>Cloud / Self-hosted</w:t>
            </w:r>
          </w:p>
        </w:tc>
        <w:tc>
          <w:tcPr>
            <w:tcW w:w="1440" w:type="dxa"/>
          </w:tcPr>
          <w:p w14:paraId="6E533D90" w14:textId="77777777" w:rsidR="00F64641" w:rsidRDefault="0007631A">
            <w:r>
              <w:t>YAML</w:t>
            </w:r>
          </w:p>
        </w:tc>
        <w:tc>
          <w:tcPr>
            <w:tcW w:w="1440" w:type="dxa"/>
          </w:tcPr>
          <w:p w14:paraId="0A6DA012" w14:textId="77777777" w:rsidR="00F64641" w:rsidRDefault="0007631A">
            <w:r>
              <w:t>Marketplace Actions</w:t>
            </w:r>
          </w:p>
        </w:tc>
        <w:tc>
          <w:tcPr>
            <w:tcW w:w="1440" w:type="dxa"/>
          </w:tcPr>
          <w:p w14:paraId="2AA29574" w14:textId="77777777" w:rsidR="00F64641" w:rsidRDefault="0007631A">
            <w:r>
              <w:t>GitHub-native CI/CD</w:t>
            </w:r>
          </w:p>
        </w:tc>
        <w:tc>
          <w:tcPr>
            <w:tcW w:w="1440" w:type="dxa"/>
          </w:tcPr>
          <w:p w14:paraId="3A4C3E7C" w14:textId="77777777" w:rsidR="00F64641" w:rsidRDefault="0007631A">
            <w:r>
              <w:t>Limited control, GitHub dependency</w:t>
            </w:r>
          </w:p>
        </w:tc>
      </w:tr>
      <w:tr w:rsidR="00F64641" w14:paraId="09B785F0" w14:textId="77777777" w:rsidTr="006C4186">
        <w:tc>
          <w:tcPr>
            <w:tcW w:w="1440" w:type="dxa"/>
          </w:tcPr>
          <w:p w14:paraId="70C18372" w14:textId="77777777" w:rsidR="00F64641" w:rsidRPr="00BC59C2" w:rsidRDefault="0007631A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</w:pPr>
            <w:r w:rsidRPr="00BC59C2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  <w:t>GitLab CI/CD</w:t>
            </w:r>
          </w:p>
        </w:tc>
        <w:tc>
          <w:tcPr>
            <w:tcW w:w="1440" w:type="dxa"/>
          </w:tcPr>
          <w:p w14:paraId="4ADCA1FA" w14:textId="77777777" w:rsidR="00F64641" w:rsidRDefault="0007631A">
            <w:r>
              <w:t>Cloud / Self-hosted</w:t>
            </w:r>
          </w:p>
        </w:tc>
        <w:tc>
          <w:tcPr>
            <w:tcW w:w="1440" w:type="dxa"/>
          </w:tcPr>
          <w:p w14:paraId="0D3ECD83" w14:textId="77777777" w:rsidR="00F64641" w:rsidRDefault="0007631A">
            <w:r>
              <w:t>YAML</w:t>
            </w:r>
          </w:p>
        </w:tc>
        <w:tc>
          <w:tcPr>
            <w:tcW w:w="1440" w:type="dxa"/>
          </w:tcPr>
          <w:p w14:paraId="3D5EDE53" w14:textId="77777777" w:rsidR="00F64641" w:rsidRDefault="0007631A">
            <w:r>
              <w:t>Built-in Templates</w:t>
            </w:r>
          </w:p>
        </w:tc>
        <w:tc>
          <w:tcPr>
            <w:tcW w:w="1440" w:type="dxa"/>
          </w:tcPr>
          <w:p w14:paraId="7B83F7C8" w14:textId="77777777" w:rsidR="00F64641" w:rsidRDefault="0007631A">
            <w:r>
              <w:t>Integrated DevOps</w:t>
            </w:r>
          </w:p>
        </w:tc>
        <w:tc>
          <w:tcPr>
            <w:tcW w:w="1440" w:type="dxa"/>
          </w:tcPr>
          <w:p w14:paraId="10C5A780" w14:textId="77777777" w:rsidR="00F64641" w:rsidRDefault="0007631A">
            <w:r>
              <w:t>Tightly coupled to GitLab</w:t>
            </w:r>
          </w:p>
        </w:tc>
      </w:tr>
      <w:tr w:rsidR="00F64641" w14:paraId="41BE6524" w14:textId="77777777" w:rsidTr="006C4186">
        <w:tc>
          <w:tcPr>
            <w:tcW w:w="1440" w:type="dxa"/>
          </w:tcPr>
          <w:p w14:paraId="6099F0A6" w14:textId="77777777" w:rsidR="00F64641" w:rsidRPr="00BC59C2" w:rsidRDefault="0007631A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</w:pPr>
            <w:r w:rsidRPr="00BC59C2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  <w:t>Jenkins</w:t>
            </w:r>
          </w:p>
        </w:tc>
        <w:tc>
          <w:tcPr>
            <w:tcW w:w="1440" w:type="dxa"/>
          </w:tcPr>
          <w:p w14:paraId="0CB1ED72" w14:textId="77777777" w:rsidR="00F64641" w:rsidRDefault="0007631A">
            <w:r>
              <w:t>Self-hosted</w:t>
            </w:r>
          </w:p>
        </w:tc>
        <w:tc>
          <w:tcPr>
            <w:tcW w:w="1440" w:type="dxa"/>
          </w:tcPr>
          <w:p w14:paraId="20EED96D" w14:textId="77777777" w:rsidR="00F64641" w:rsidRDefault="0007631A">
            <w:r>
              <w:t>Groovy DSL</w:t>
            </w:r>
          </w:p>
        </w:tc>
        <w:tc>
          <w:tcPr>
            <w:tcW w:w="1440" w:type="dxa"/>
          </w:tcPr>
          <w:p w14:paraId="0617E81E" w14:textId="77777777" w:rsidR="00F64641" w:rsidRDefault="0007631A">
            <w:r>
              <w:t>1,800+ Plugins</w:t>
            </w:r>
          </w:p>
        </w:tc>
        <w:tc>
          <w:tcPr>
            <w:tcW w:w="1440" w:type="dxa"/>
          </w:tcPr>
          <w:p w14:paraId="5E307F3E" w14:textId="77777777" w:rsidR="00F64641" w:rsidRDefault="0007631A">
            <w:r>
              <w:t>Highly customized CI/CD</w:t>
            </w:r>
          </w:p>
        </w:tc>
        <w:tc>
          <w:tcPr>
            <w:tcW w:w="1440" w:type="dxa"/>
          </w:tcPr>
          <w:p w14:paraId="058E5E25" w14:textId="77777777" w:rsidR="00F64641" w:rsidRDefault="0007631A">
            <w:r>
              <w:t>Requires manual setup and maintenance</w:t>
            </w:r>
          </w:p>
        </w:tc>
      </w:tr>
      <w:tr w:rsidR="00F64641" w14:paraId="79620073" w14:textId="77777777" w:rsidTr="006C4186">
        <w:tc>
          <w:tcPr>
            <w:tcW w:w="1440" w:type="dxa"/>
          </w:tcPr>
          <w:p w14:paraId="403AFCA8" w14:textId="77777777" w:rsidR="00F64641" w:rsidRPr="00BC59C2" w:rsidRDefault="0007631A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</w:pPr>
            <w:r w:rsidRPr="00BC59C2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  <w:t>Puppet (Bolt)</w:t>
            </w:r>
          </w:p>
        </w:tc>
        <w:tc>
          <w:tcPr>
            <w:tcW w:w="1440" w:type="dxa"/>
          </w:tcPr>
          <w:p w14:paraId="31FB860F" w14:textId="77777777" w:rsidR="00F64641" w:rsidRDefault="0007631A">
            <w:r>
              <w:t>Self-hosted</w:t>
            </w:r>
          </w:p>
        </w:tc>
        <w:tc>
          <w:tcPr>
            <w:tcW w:w="1440" w:type="dxa"/>
          </w:tcPr>
          <w:p w14:paraId="1952BCCD" w14:textId="77777777" w:rsidR="00F64641" w:rsidRDefault="0007631A">
            <w:r>
              <w:t>Puppet DSL / YAML</w:t>
            </w:r>
          </w:p>
        </w:tc>
        <w:tc>
          <w:tcPr>
            <w:tcW w:w="1440" w:type="dxa"/>
          </w:tcPr>
          <w:p w14:paraId="1621C5AA" w14:textId="77777777" w:rsidR="00F64641" w:rsidRDefault="0007631A">
            <w:r>
              <w:t>Forge Modules</w:t>
            </w:r>
          </w:p>
        </w:tc>
        <w:tc>
          <w:tcPr>
            <w:tcW w:w="1440" w:type="dxa"/>
          </w:tcPr>
          <w:p w14:paraId="28A8BF49" w14:textId="77777777" w:rsidR="00F64641" w:rsidRDefault="0007631A">
            <w:r>
              <w:t>Infra config management</w:t>
            </w:r>
          </w:p>
        </w:tc>
        <w:tc>
          <w:tcPr>
            <w:tcW w:w="1440" w:type="dxa"/>
          </w:tcPr>
          <w:p w14:paraId="6CBF13A8" w14:textId="77777777" w:rsidR="00F64641" w:rsidRDefault="0007631A">
            <w:r>
              <w:t>Not a CI/CD orchestrator</w:t>
            </w:r>
          </w:p>
        </w:tc>
      </w:tr>
      <w:tr w:rsidR="00F64641" w14:paraId="288B09B1" w14:textId="77777777" w:rsidTr="006C4186">
        <w:tc>
          <w:tcPr>
            <w:tcW w:w="1440" w:type="dxa"/>
          </w:tcPr>
          <w:p w14:paraId="3FB835B0" w14:textId="77777777" w:rsidR="00F64641" w:rsidRPr="00BC59C2" w:rsidRDefault="0007631A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</w:pPr>
            <w:r w:rsidRPr="00BC59C2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  <w:t>Azure DevOps</w:t>
            </w:r>
          </w:p>
        </w:tc>
        <w:tc>
          <w:tcPr>
            <w:tcW w:w="1440" w:type="dxa"/>
          </w:tcPr>
          <w:p w14:paraId="18F068CC" w14:textId="77777777" w:rsidR="00F64641" w:rsidRDefault="0007631A">
            <w:r>
              <w:t>Cloud / Self-hosted</w:t>
            </w:r>
          </w:p>
        </w:tc>
        <w:tc>
          <w:tcPr>
            <w:tcW w:w="1440" w:type="dxa"/>
          </w:tcPr>
          <w:p w14:paraId="59F11500" w14:textId="77777777" w:rsidR="00F64641" w:rsidRDefault="0007631A">
            <w:r>
              <w:t>YAML / GUI</w:t>
            </w:r>
          </w:p>
        </w:tc>
        <w:tc>
          <w:tcPr>
            <w:tcW w:w="1440" w:type="dxa"/>
          </w:tcPr>
          <w:p w14:paraId="10BF985D" w14:textId="77777777" w:rsidR="00F64641" w:rsidRDefault="0007631A">
            <w:r>
              <w:t>Azure Extensions</w:t>
            </w:r>
          </w:p>
        </w:tc>
        <w:tc>
          <w:tcPr>
            <w:tcW w:w="1440" w:type="dxa"/>
          </w:tcPr>
          <w:p w14:paraId="2144E8D3" w14:textId="77777777" w:rsidR="00F64641" w:rsidRDefault="0007631A">
            <w:r>
              <w:t>Enterprise DevOps</w:t>
            </w:r>
          </w:p>
        </w:tc>
        <w:tc>
          <w:tcPr>
            <w:tcW w:w="1440" w:type="dxa"/>
          </w:tcPr>
          <w:p w14:paraId="6BA4B39A" w14:textId="77777777" w:rsidR="00F64641" w:rsidRDefault="0007631A">
            <w:r>
              <w:t>Complex for small teams</w:t>
            </w:r>
          </w:p>
        </w:tc>
      </w:tr>
    </w:tbl>
    <w:p w14:paraId="24CF2273" w14:textId="77777777" w:rsidR="00313093" w:rsidRDefault="00313093">
      <w:pPr>
        <w:pStyle w:val="Heading2"/>
      </w:pPr>
    </w:p>
    <w:p w14:paraId="473399FC" w14:textId="2CE7891E" w:rsidR="00313093" w:rsidRPr="00313093" w:rsidRDefault="0007631A" w:rsidP="00313093">
      <w:pPr>
        <w:pStyle w:val="Heading2"/>
      </w:pPr>
      <w:r>
        <w:t xml:space="preserve">CI/CD Code Snippets </w:t>
      </w:r>
      <w:r w:rsidR="00313093">
        <w:t>for reference and comparison</w:t>
      </w:r>
    </w:p>
    <w:p w14:paraId="7F5B8B2F" w14:textId="77777777" w:rsidR="00F64641" w:rsidRDefault="0007631A">
      <w:pPr>
        <w:pStyle w:val="Heading3"/>
      </w:pPr>
      <w:r>
        <w:t>GitHub Actions Example:</w:t>
      </w:r>
    </w:p>
    <w:p w14:paraId="75F77418" w14:textId="77777777" w:rsidR="00F64641" w:rsidRDefault="0007631A">
      <w:pPr>
        <w:pStyle w:val="CodeStyle"/>
      </w:pPr>
      <w:r>
        <w:t># Triggers pipeline on every push to 'main' branch</w:t>
      </w:r>
      <w:r>
        <w:br/>
        <w:t>name: CI Pipeline</w:t>
      </w:r>
      <w:r>
        <w:br/>
        <w:t>on:</w:t>
      </w:r>
      <w:r>
        <w:br/>
        <w:t xml:space="preserve">  push:</w:t>
      </w:r>
      <w:r>
        <w:br/>
        <w:t xml:space="preserve">    branches: [ main ]</w:t>
      </w:r>
      <w:r>
        <w:br/>
      </w:r>
      <w:r>
        <w:br/>
        <w:t>jobs:</w:t>
      </w:r>
      <w:r>
        <w:br/>
        <w:t xml:space="preserve">  build:</w:t>
      </w:r>
      <w:r>
        <w:br/>
        <w:t xml:space="preserve">    runs-on: ubuntu-latest  # Runs job on Ubuntu VM</w:t>
      </w:r>
      <w:r>
        <w:br/>
        <w:t xml:space="preserve">    steps:</w:t>
      </w:r>
      <w:r>
        <w:br/>
        <w:t xml:space="preserve">    - uses: actions/checkout@v3  # Clones repo</w:t>
      </w:r>
      <w:r>
        <w:br/>
        <w:t xml:space="preserve">    - uses: actions/setup-python@v4</w:t>
      </w:r>
      <w:r>
        <w:br/>
        <w:t xml:space="preserve">      with:</w:t>
      </w:r>
      <w:r>
        <w:br/>
        <w:t xml:space="preserve">        python-version: '3.9'  # Sets up Python</w:t>
      </w:r>
      <w:r>
        <w:br/>
        <w:t xml:space="preserve">    - run: pip install -r requirements.txt  # Installs dependencies</w:t>
      </w:r>
      <w:r>
        <w:br/>
        <w:t xml:space="preserve">    - run: pytest  # Runs test suite</w:t>
      </w:r>
    </w:p>
    <w:p w14:paraId="6CE2E86A" w14:textId="77777777" w:rsidR="00313093" w:rsidRDefault="00313093">
      <w:pPr>
        <w:pStyle w:val="Heading3"/>
      </w:pPr>
    </w:p>
    <w:p w14:paraId="312DBDD2" w14:textId="49842096" w:rsidR="00F64641" w:rsidRDefault="0007631A">
      <w:pPr>
        <w:pStyle w:val="Heading3"/>
      </w:pPr>
      <w:r>
        <w:t>GitLab CI/CD Example:</w:t>
      </w:r>
    </w:p>
    <w:p w14:paraId="42D7F9EE" w14:textId="77777777" w:rsidR="00F64641" w:rsidRDefault="0007631A">
      <w:pPr>
        <w:pStyle w:val="CodeStyle"/>
      </w:pPr>
      <w:r>
        <w:t># Defines build and test stages</w:t>
      </w:r>
      <w:r>
        <w:br/>
        <w:t>stages:</w:t>
      </w:r>
      <w:r>
        <w:br/>
        <w:t xml:space="preserve">  - build</w:t>
      </w:r>
      <w:r>
        <w:br/>
        <w:t xml:space="preserve">  - test</w:t>
      </w:r>
      <w:r>
        <w:br/>
      </w:r>
      <w:r>
        <w:br/>
        <w:t>build:</w:t>
      </w:r>
      <w:r>
        <w:br/>
      </w:r>
      <w:r>
        <w:lastRenderedPageBreak/>
        <w:t xml:space="preserve">  stage: build</w:t>
      </w:r>
      <w:r>
        <w:br/>
        <w:t xml:space="preserve">  script:</w:t>
      </w:r>
      <w:r>
        <w:br/>
        <w:t xml:space="preserve">    - pip install -r requirements.txt  # Install packages</w:t>
      </w:r>
      <w:r>
        <w:br/>
      </w:r>
      <w:r>
        <w:br/>
        <w:t>test:</w:t>
      </w:r>
      <w:r>
        <w:br/>
        <w:t xml:space="preserve">  stage: test</w:t>
      </w:r>
      <w:r>
        <w:br/>
        <w:t xml:space="preserve">  script:</w:t>
      </w:r>
      <w:r>
        <w:br/>
        <w:t xml:space="preserve">    - pytest  # Run tests</w:t>
      </w:r>
    </w:p>
    <w:p w14:paraId="729BF4BA" w14:textId="77777777" w:rsidR="00F64641" w:rsidRDefault="0007631A">
      <w:pPr>
        <w:pStyle w:val="Heading3"/>
      </w:pPr>
      <w:r>
        <w:t>Jenkins Example:</w:t>
      </w:r>
    </w:p>
    <w:p w14:paraId="64087888" w14:textId="77777777" w:rsidR="00F64641" w:rsidRDefault="0007631A">
      <w:pPr>
        <w:pStyle w:val="CodeStyle"/>
      </w:pPr>
      <w:r>
        <w:t>pipeline {</w:t>
      </w:r>
      <w:r>
        <w:br/>
        <w:t xml:space="preserve">  agent any</w:t>
      </w:r>
      <w:r>
        <w:br/>
      </w:r>
      <w:r>
        <w:br/>
        <w:t xml:space="preserve">  stages {</w:t>
      </w:r>
      <w:r>
        <w:br/>
        <w:t xml:space="preserve">    stage('Build') {</w:t>
      </w:r>
      <w:r>
        <w:br/>
        <w:t xml:space="preserve">      steps {</w:t>
      </w:r>
      <w:r>
        <w:br/>
        <w:t xml:space="preserve">        sh 'pip install -r requirements.txt'  # Install Python packages</w:t>
      </w:r>
      <w:r>
        <w:br/>
        <w:t xml:space="preserve">      }</w:t>
      </w:r>
      <w:r>
        <w:br/>
        <w:t xml:space="preserve">    }</w:t>
      </w:r>
      <w:r>
        <w:br/>
        <w:t xml:space="preserve">    stage('Test') {</w:t>
      </w:r>
      <w:r>
        <w:br/>
        <w:t xml:space="preserve">      steps {</w:t>
      </w:r>
      <w:r>
        <w:br/>
        <w:t xml:space="preserve">        sh 'pytest'  # Execute tests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</w:t>
      </w:r>
    </w:p>
    <w:p w14:paraId="3404E814" w14:textId="77777777" w:rsidR="00F64641" w:rsidRDefault="0007631A">
      <w:pPr>
        <w:pStyle w:val="Heading3"/>
      </w:pPr>
      <w:r>
        <w:t>Puppet Bolt Example:</w:t>
      </w:r>
    </w:p>
    <w:p w14:paraId="3B48059B" w14:textId="77777777" w:rsidR="00F64641" w:rsidRDefault="0007631A">
      <w:pPr>
        <w:pStyle w:val="CodeStyle"/>
      </w:pPr>
      <w:r>
        <w:t># Run command across servers</w:t>
      </w:r>
      <w:r>
        <w:br/>
        <w:t>bolt command run 'uptime' --targets all</w:t>
      </w:r>
      <w:r>
        <w:br/>
      </w:r>
      <w:r>
        <w:br/>
        <w:t># Apply Puppet configuration</w:t>
      </w:r>
      <w:r>
        <w:br/>
        <w:t>bolt apply site.pp --targets all  # site.pp declares infra state</w:t>
      </w:r>
    </w:p>
    <w:p w14:paraId="550BE9F1" w14:textId="77777777" w:rsidR="00F64641" w:rsidRDefault="0007631A">
      <w:pPr>
        <w:pStyle w:val="Heading3"/>
      </w:pPr>
      <w:r>
        <w:t>Azure DevOps Example:</w:t>
      </w:r>
    </w:p>
    <w:p w14:paraId="451AAC33" w14:textId="77777777" w:rsidR="00F64641" w:rsidRDefault="0007631A">
      <w:pPr>
        <w:pStyle w:val="CodeStyle"/>
      </w:pPr>
      <w:r>
        <w:t>trigger:</w:t>
      </w:r>
      <w:r>
        <w:br/>
        <w:t xml:space="preserve">  branches:</w:t>
      </w:r>
      <w:r>
        <w:br/>
        <w:t xml:space="preserve">    include:</w:t>
      </w:r>
      <w:r>
        <w:br/>
        <w:t xml:space="preserve">      - main</w:t>
      </w:r>
      <w:r>
        <w:br/>
      </w:r>
      <w:r>
        <w:br/>
        <w:t>pool:</w:t>
      </w:r>
      <w:r>
        <w:br/>
        <w:t xml:space="preserve">  vmImage: 'ubuntu-latest'  # Hosted runner</w:t>
      </w:r>
      <w:r>
        <w:br/>
      </w:r>
      <w:r>
        <w:br/>
        <w:t>steps:</w:t>
      </w:r>
      <w:r>
        <w:br/>
        <w:t>- task: UsePythonVersion@0</w:t>
      </w:r>
      <w:r>
        <w:br/>
        <w:t xml:space="preserve">  inputs:</w:t>
      </w:r>
      <w:r>
        <w:br/>
        <w:t xml:space="preserve">    versionSpec: '3.9'</w:t>
      </w:r>
      <w:r>
        <w:br/>
      </w:r>
      <w:r>
        <w:br/>
        <w:t>- script: |</w:t>
      </w:r>
      <w:r>
        <w:br/>
        <w:t xml:space="preserve">    pip install -r requirements.txt</w:t>
      </w:r>
      <w:r>
        <w:br/>
        <w:t xml:space="preserve">    pytest  # Run tests</w:t>
      </w:r>
      <w:r>
        <w:br/>
        <w:t xml:space="preserve">  displayName: 'Install and Test'</w:t>
      </w:r>
    </w:p>
    <w:p w14:paraId="2B4CFEB7" w14:textId="77777777" w:rsidR="00F64641" w:rsidRDefault="0007631A" w:rsidP="00A94040">
      <w:pPr>
        <w:pStyle w:val="Heading3"/>
      </w:pPr>
      <w:r>
        <w:lastRenderedPageBreak/>
        <w:t>4. How has your understanding of MLOps changed after learning about GitHub Actions? In what scenarios might you choose not to use GitHub Actions for your MLOps workflow?</w:t>
      </w:r>
    </w:p>
    <w:p w14:paraId="00F4B9E9" w14:textId="2E1DB603" w:rsidR="008C61FA" w:rsidRDefault="008C61FA">
      <w:r>
        <w:t xml:space="preserve">Learning GitHub Actions has highlighted how automation and reproducibility are essential to </w:t>
      </w:r>
      <w:proofErr w:type="spellStart"/>
      <w:r>
        <w:t>MLOps</w:t>
      </w:r>
      <w:proofErr w:type="spellEnd"/>
      <w:r>
        <w:t>. It's clear how pipelines can automate model evaluation, enforce standards, and trigger deployments seamlessly.</w:t>
      </w:r>
      <w:r>
        <w:br/>
      </w:r>
    </w:p>
    <w:p w14:paraId="43D47252" w14:textId="4DC7B197" w:rsidR="00F64641" w:rsidRDefault="0007631A">
      <w:r>
        <w:t>Before working with GitHub Actions, I understood MLOps as a broad concept involving model development, experimentation, and deployment, but not how directly CI/CD principles could be applied.</w:t>
      </w:r>
      <w:r>
        <w:br/>
      </w:r>
      <w:r>
        <w:br/>
        <w:t>After learning GitHub Actions, I now see MLOps as an automated and reproducible extension of DevOps, enabling full-lifecycle model delivery — from data ingestion to retraining, deployment, and monitoring — all integrated into code repositories.</w:t>
      </w:r>
      <w:r>
        <w:br/>
      </w:r>
      <w:r>
        <w:br/>
        <w:t>GitHub Actions taught me how to automate everything:</w:t>
      </w:r>
      <w:r>
        <w:br/>
        <w:t>- Versioned workflows triggered by GitHub events</w:t>
      </w:r>
      <w:r>
        <w:br/>
        <w:t>- Reproducible environments via setup actions or Docker</w:t>
      </w:r>
      <w:r>
        <w:br/>
        <w:t>- Integration with cloud platforms like Azure for scalable ML operations</w:t>
      </w:r>
      <w:r>
        <w:br/>
      </w:r>
      <w:r>
        <w:br/>
        <w:t>It also helped me appreciate how MLOps improves collaboration by giving data scientists and ML engineers shared tooling and continuous feedback loops.</w:t>
      </w:r>
    </w:p>
    <w:p w14:paraId="4AA7E5B4" w14:textId="09CB3901" w:rsidR="0007631A" w:rsidRDefault="0007631A" w:rsidP="0007631A">
      <w:pPr>
        <w:pStyle w:val="Heading3"/>
      </w:pPr>
      <w:r>
        <w:t>However, GitHub Actions may not be ideal in the following scenarios:</w:t>
      </w:r>
    </w:p>
    <w:p w14:paraId="48E0FA90" w14:textId="77777777" w:rsidR="0007631A" w:rsidRDefault="0007631A" w:rsidP="0007631A">
      <w:pPr>
        <w:pStyle w:val="ListParagraph"/>
        <w:numPr>
          <w:ilvl w:val="0"/>
          <w:numId w:val="10"/>
        </w:numPr>
      </w:pPr>
      <w:r w:rsidRPr="00720380">
        <w:rPr>
          <w:b/>
          <w:bCs/>
        </w:rPr>
        <w:t>Heavy computation or large datasets:</w:t>
      </w:r>
      <w:r>
        <w:t xml:space="preserve"> Runners have resource/time limits; alternatives like Kubeflow or Azure ML Pipelines are more suitable.</w:t>
      </w:r>
    </w:p>
    <w:p w14:paraId="41C344D5" w14:textId="5C5A1A8A" w:rsidR="0007631A" w:rsidRDefault="0007631A" w:rsidP="0007631A">
      <w:pPr>
        <w:pStyle w:val="ListParagraph"/>
        <w:numPr>
          <w:ilvl w:val="0"/>
          <w:numId w:val="10"/>
        </w:numPr>
      </w:pPr>
      <w:r w:rsidRPr="00720380">
        <w:rPr>
          <w:b/>
          <w:bCs/>
        </w:rPr>
        <w:t>Strict governance or regulatory environments:</w:t>
      </w:r>
      <w:r>
        <w:t xml:space="preserve"> GitHub Actions lacks on-prem controls and enterprise security features out of the box.</w:t>
      </w:r>
    </w:p>
    <w:p w14:paraId="31303C09" w14:textId="77777777" w:rsidR="0007631A" w:rsidRDefault="0007631A" w:rsidP="0007631A">
      <w:pPr>
        <w:pStyle w:val="ListParagraph"/>
        <w:numPr>
          <w:ilvl w:val="0"/>
          <w:numId w:val="10"/>
        </w:numPr>
      </w:pPr>
      <w:r w:rsidRPr="00720380">
        <w:rPr>
          <w:b/>
          <w:bCs/>
        </w:rPr>
        <w:t>Multi-cloud or Git-agnostic workflows:</w:t>
      </w:r>
      <w:r>
        <w:t xml:space="preserve"> GitHub Actions is GitHub-centric; not ideal for Bitbucket, GitLab, or hybrid setups.</w:t>
      </w:r>
    </w:p>
    <w:p w14:paraId="4F4D6462" w14:textId="6447CA7E" w:rsidR="00F64641" w:rsidRDefault="0007631A" w:rsidP="0007631A">
      <w:pPr>
        <w:pStyle w:val="ListParagraph"/>
        <w:numPr>
          <w:ilvl w:val="0"/>
          <w:numId w:val="10"/>
        </w:numPr>
      </w:pPr>
      <w:r w:rsidRPr="00720380">
        <w:rPr>
          <w:b/>
          <w:bCs/>
        </w:rPr>
        <w:t>Advanced pipeline scheduling or queuing:</w:t>
      </w:r>
      <w:r>
        <w:t xml:space="preserve"> Purpose-built orchestrators provide better control over job execution, retries, and state management.</w:t>
      </w:r>
    </w:p>
    <w:p w14:paraId="6710E6BB" w14:textId="77777777" w:rsidR="00F64641" w:rsidRDefault="0007631A">
      <w:r>
        <w:t>In summary, GitHub Actions is a powerful entry point into MLOps — especially for GitHub-first teams or rapid iteration cycles — but more complex workflows may require complementing it with dedicated MLOps platforms or orchestrators.</w:t>
      </w:r>
    </w:p>
    <w:sectPr w:rsidR="00F64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78710D"/>
    <w:multiLevelType w:val="hybridMultilevel"/>
    <w:tmpl w:val="79926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80363">
    <w:abstractNumId w:val="8"/>
  </w:num>
  <w:num w:numId="2" w16cid:durableId="2025326229">
    <w:abstractNumId w:val="6"/>
  </w:num>
  <w:num w:numId="3" w16cid:durableId="1477262362">
    <w:abstractNumId w:val="5"/>
  </w:num>
  <w:num w:numId="4" w16cid:durableId="291401622">
    <w:abstractNumId w:val="4"/>
  </w:num>
  <w:num w:numId="5" w16cid:durableId="653990921">
    <w:abstractNumId w:val="7"/>
  </w:num>
  <w:num w:numId="6" w16cid:durableId="1024984377">
    <w:abstractNumId w:val="3"/>
  </w:num>
  <w:num w:numId="7" w16cid:durableId="1385255506">
    <w:abstractNumId w:val="2"/>
  </w:num>
  <w:num w:numId="8" w16cid:durableId="830756557">
    <w:abstractNumId w:val="1"/>
  </w:num>
  <w:num w:numId="9" w16cid:durableId="2002153193">
    <w:abstractNumId w:val="0"/>
  </w:num>
  <w:num w:numId="10" w16cid:durableId="2003582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C59"/>
    <w:rsid w:val="00034616"/>
    <w:rsid w:val="0006063C"/>
    <w:rsid w:val="00066293"/>
    <w:rsid w:val="0007631A"/>
    <w:rsid w:val="0015074B"/>
    <w:rsid w:val="001552D7"/>
    <w:rsid w:val="00273785"/>
    <w:rsid w:val="0029639D"/>
    <w:rsid w:val="00313093"/>
    <w:rsid w:val="00326F90"/>
    <w:rsid w:val="006C4186"/>
    <w:rsid w:val="00720380"/>
    <w:rsid w:val="00731835"/>
    <w:rsid w:val="00785FF6"/>
    <w:rsid w:val="008C61FA"/>
    <w:rsid w:val="00A94040"/>
    <w:rsid w:val="00AA1D8D"/>
    <w:rsid w:val="00B47730"/>
    <w:rsid w:val="00BC59C2"/>
    <w:rsid w:val="00C4115C"/>
    <w:rsid w:val="00CA7818"/>
    <w:rsid w:val="00CB0664"/>
    <w:rsid w:val="00D44756"/>
    <w:rsid w:val="00D45340"/>
    <w:rsid w:val="00F646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079079D-8007-2F4A-89DF-2269A733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pPr>
      <w:ind w:left="360" w:right="360"/>
    </w:pPr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Kok, Steven</cp:lastModifiedBy>
  <cp:revision>17</cp:revision>
  <dcterms:created xsi:type="dcterms:W3CDTF">2013-12-23T23:15:00Z</dcterms:created>
  <dcterms:modified xsi:type="dcterms:W3CDTF">2025-05-07T08:52:00Z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2025-05-03T07:59:42Z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52d0f9b9-ec4b-4406-815f-4c2cd6580f6e</vt:lpwstr>
  </property>
  <property fmtid="{D5CDD505-2E9C-101B-9397-08002B2CF9AE}" pid="8" name="MSIP_Label_b0d5c4f4-7a29-4385-b7a5-afbe2154ae6f_ContentBits">
    <vt:lpwstr>0</vt:lpwstr>
  </property>
  <property fmtid="{D5CDD505-2E9C-101B-9397-08002B2CF9AE}" pid="9" name="MSIP_Label_b0d5c4f4-7a29-4385-b7a5-afbe2154ae6f_Tag">
    <vt:lpwstr>50, 3, 0, 1</vt:lpwstr>
  </property>
</Properties>
</file>